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sz w:val="8"/>
          <w:szCs w:val="8"/>
        </w:rPr>
      </w:pPr>
    </w:p>
    <w:tbl>
      <w:tblPr>
        <w:tblStyle w:val="15"/>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Mod-3: Activity(1-11)</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1:30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4:00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1"/>
              </w:numPr>
              <w:spacing w:before="40" w:after="0" w:afterAutospacing="0"/>
              <w:ind w:left="720" w:hanging="360"/>
              <w:rPr>
                <w:sz w:val="18"/>
                <w:szCs w:val="18"/>
                <w:u w:val="none"/>
              </w:rPr>
            </w:pPr>
            <w:r>
              <w:rPr>
                <w:sz w:val="18"/>
                <w:szCs w:val="18"/>
                <w:rtl w:val="0"/>
              </w:rPr>
              <w:t>An intent allows you to start an activity in another app by describing a simple action you'd like to perform in an Intent object.</w:t>
            </w:r>
          </w:p>
          <w:p>
            <w:pPr>
              <w:numPr>
                <w:ilvl w:val="0"/>
                <w:numId w:val="1"/>
              </w:numPr>
              <w:spacing w:before="0" w:beforeAutospacing="0" w:after="0" w:afterAutospacing="0"/>
              <w:ind w:left="720" w:hanging="360"/>
              <w:rPr>
                <w:sz w:val="18"/>
                <w:szCs w:val="18"/>
                <w:u w:val="none"/>
              </w:rPr>
            </w:pPr>
            <w:r>
              <w:rPr>
                <w:sz w:val="18"/>
                <w:szCs w:val="18"/>
                <w:rtl w:val="0"/>
              </w:rPr>
              <w:t>With the Google Maps and Places APIs for Android, your app can be location-aware, include data-rich maps, find relevant places nearby, and more</w:t>
            </w:r>
          </w:p>
          <w:p>
            <w:pPr>
              <w:numPr>
                <w:ilvl w:val="0"/>
                <w:numId w:val="1"/>
              </w:numPr>
              <w:spacing w:before="0" w:beforeAutospacing="0" w:after="0" w:afterAutospacing="0"/>
              <w:ind w:left="720" w:hanging="360"/>
              <w:rPr>
                <w:sz w:val="18"/>
                <w:szCs w:val="18"/>
                <w:u w:val="none"/>
              </w:rPr>
            </w:pPr>
            <w:r>
              <w:rPr>
                <w:sz w:val="18"/>
                <w:szCs w:val="18"/>
                <w:rtl w:val="0"/>
              </w:rPr>
              <w:t>Creating a method called showmap with a uri as the single parameter.</w:t>
            </w:r>
          </w:p>
          <w:p>
            <w:pPr>
              <w:numPr>
                <w:ilvl w:val="0"/>
                <w:numId w:val="1"/>
              </w:numPr>
              <w:spacing w:before="0" w:beforeAutospacing="0" w:after="0" w:afterAutospacing="0"/>
              <w:ind w:left="720" w:hanging="360"/>
              <w:rPr>
                <w:sz w:val="18"/>
                <w:szCs w:val="18"/>
                <w:u w:val="none"/>
              </w:rPr>
            </w:pPr>
            <w:r>
              <w:rPr>
                <w:sz w:val="18"/>
                <w:szCs w:val="18"/>
                <w:rtl w:val="0"/>
              </w:rPr>
              <w:t>Replacing the toast message with a call to showmap.</w:t>
            </w:r>
          </w:p>
          <w:p>
            <w:pPr>
              <w:numPr>
                <w:ilvl w:val="0"/>
                <w:numId w:val="1"/>
              </w:numPr>
              <w:spacing w:before="0" w:beforeAutospacing="0" w:after="0" w:afterAutospacing="0"/>
              <w:ind w:left="720" w:hanging="360"/>
              <w:rPr>
                <w:sz w:val="18"/>
                <w:szCs w:val="18"/>
                <w:u w:val="none"/>
              </w:rPr>
            </w:pPr>
            <w:r>
              <w:rPr>
                <w:sz w:val="18"/>
                <w:szCs w:val="18"/>
                <w:rtl w:val="0"/>
              </w:rPr>
              <w:t>As an application developer, you can use any media codec that is available on any Android-powered device, including those provided by the Android platform and those that are device-specific.</w:t>
            </w:r>
          </w:p>
          <w:p>
            <w:pPr>
              <w:numPr>
                <w:ilvl w:val="0"/>
                <w:numId w:val="1"/>
              </w:numPr>
              <w:spacing w:before="0" w:beforeAutospacing="0" w:after="0" w:afterAutospacing="0"/>
              <w:ind w:left="720" w:hanging="360"/>
              <w:rPr>
                <w:sz w:val="18"/>
                <w:szCs w:val="18"/>
                <w:u w:val="none"/>
              </w:rPr>
            </w:pPr>
            <w:r>
              <w:rPr>
                <w:sz w:val="18"/>
                <w:szCs w:val="18"/>
                <w:rtl w:val="0"/>
              </w:rPr>
              <w:t>Creating a void method called share text that accepts a string as a parameter.</w:t>
            </w:r>
          </w:p>
          <w:p>
            <w:pPr>
              <w:numPr>
                <w:ilvl w:val="0"/>
                <w:numId w:val="1"/>
              </w:numPr>
              <w:spacing w:before="0" w:beforeAutospacing="0" w:after="0" w:afterAutospacing="0"/>
              <w:ind w:left="720" w:hanging="360"/>
              <w:rPr>
                <w:sz w:val="18"/>
                <w:szCs w:val="18"/>
                <w:u w:val="none"/>
              </w:rPr>
            </w:pPr>
            <w:r>
              <w:rPr>
                <w:sz w:val="18"/>
                <w:szCs w:val="18"/>
                <w:rtl w:val="0"/>
              </w:rPr>
              <w:t>Setting the media type and title of the chooser.</w:t>
            </w:r>
          </w:p>
          <w:p>
            <w:pPr>
              <w:numPr>
                <w:ilvl w:val="0"/>
                <w:numId w:val="1"/>
              </w:numPr>
              <w:spacing w:before="0" w:beforeAutospacing="0" w:after="0" w:afterAutospacing="0"/>
              <w:ind w:left="720" w:hanging="360"/>
              <w:rPr>
                <w:sz w:val="18"/>
                <w:szCs w:val="18"/>
                <w:u w:val="none"/>
              </w:rPr>
            </w:pPr>
            <w:r>
              <w:rPr>
                <w:sz w:val="18"/>
                <w:szCs w:val="18"/>
                <w:rtl w:val="0"/>
              </w:rPr>
              <w:t>Adding new empty activity to sunshine called detail activity.</w:t>
            </w:r>
          </w:p>
          <w:p>
            <w:pPr>
              <w:numPr>
                <w:ilvl w:val="0"/>
                <w:numId w:val="1"/>
              </w:numPr>
              <w:spacing w:before="0" w:beforeAutospacing="0" w:after="0" w:afterAutospacing="0"/>
              <w:ind w:left="720" w:hanging="360"/>
              <w:rPr>
                <w:sz w:val="18"/>
                <w:szCs w:val="18"/>
                <w:u w:val="none"/>
              </w:rPr>
            </w:pPr>
            <w:r>
              <w:rPr>
                <w:sz w:val="18"/>
                <w:szCs w:val="18"/>
                <w:rtl w:val="0"/>
              </w:rPr>
              <w:t>Adding textview and sending the string.</w:t>
            </w:r>
          </w:p>
          <w:p>
            <w:pPr>
              <w:numPr>
                <w:ilvl w:val="0"/>
                <w:numId w:val="1"/>
              </w:numPr>
              <w:spacing w:before="0" w:beforeAutospacing="0"/>
              <w:ind w:left="720" w:hanging="360"/>
              <w:rPr>
                <w:sz w:val="18"/>
                <w:szCs w:val="18"/>
                <w:u w:val="none"/>
              </w:rPr>
            </w:pPr>
            <w:r>
              <w:rPr>
                <w:sz w:val="18"/>
                <w:szCs w:val="18"/>
                <w:rtl w:val="0"/>
              </w:rPr>
              <w:t>Also adding a share weather details when clicked on the menu item.</w:t>
            </w:r>
          </w:p>
        </w:tc>
      </w:tr>
    </w:tbl>
    <w:p/>
    <w:p>
      <w:pPr>
        <w:rPr>
          <w:b/>
          <w:sz w:val="8"/>
          <w:szCs w:val="8"/>
        </w:rPr>
      </w:pPr>
    </w:p>
    <w:tbl>
      <w:tblPr>
        <w:tblStyle w:val="16"/>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Activity(12-16)</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4:25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6:00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2"/>
              </w:numPr>
              <w:spacing w:before="40" w:after="0" w:afterAutospacing="0"/>
              <w:ind w:left="720" w:hanging="360"/>
              <w:rPr>
                <w:sz w:val="18"/>
                <w:szCs w:val="18"/>
                <w:u w:val="none"/>
              </w:rPr>
            </w:pPr>
            <w:r>
              <w:rPr>
                <w:sz w:val="18"/>
                <w:szCs w:val="18"/>
                <w:rtl w:val="0"/>
              </w:rPr>
              <w:t xml:space="preserve">As a user navigates through, out of, and back to your app, the Activity instances in your app transition through different states in their lifecycle. </w:t>
            </w:r>
          </w:p>
          <w:p>
            <w:pPr>
              <w:numPr>
                <w:ilvl w:val="0"/>
                <w:numId w:val="2"/>
              </w:numPr>
              <w:spacing w:before="0" w:beforeAutospacing="0" w:after="0" w:afterAutospacing="0"/>
              <w:ind w:left="720" w:hanging="360"/>
              <w:rPr>
                <w:sz w:val="18"/>
                <w:szCs w:val="18"/>
                <w:u w:val="none"/>
              </w:rPr>
            </w:pPr>
            <w:r>
              <w:rPr>
                <w:sz w:val="18"/>
                <w:szCs w:val="18"/>
                <w:rtl w:val="0"/>
              </w:rPr>
              <w:t xml:space="preserve">The Activity class provides a number of callbacks that allow the activity to know that a state has changed: that the system is creating, stopping, or resuming an activity, or destroying the process in which the activity resides Within the lifecycle callback methods, you can declare how your activity behaves when the user leaves and re-enters the activity. </w:t>
            </w:r>
          </w:p>
          <w:p>
            <w:pPr>
              <w:numPr>
                <w:ilvl w:val="0"/>
                <w:numId w:val="2"/>
              </w:numPr>
              <w:spacing w:before="0" w:beforeAutospacing="0" w:after="0" w:afterAutospacing="0"/>
              <w:ind w:left="720" w:hanging="360"/>
              <w:rPr>
                <w:sz w:val="18"/>
                <w:szCs w:val="18"/>
                <w:u w:val="none"/>
              </w:rPr>
            </w:pPr>
            <w:r>
              <w:rPr>
                <w:sz w:val="18"/>
                <w:szCs w:val="18"/>
                <w:rtl w:val="0"/>
              </w:rPr>
              <w:t>.Crashing if the user receives a phone call or switches to another app while using your app.</w:t>
            </w:r>
          </w:p>
          <w:p>
            <w:pPr>
              <w:numPr>
                <w:ilvl w:val="0"/>
                <w:numId w:val="2"/>
              </w:numPr>
              <w:spacing w:before="0" w:beforeAutospacing="0" w:after="0" w:afterAutospacing="0"/>
              <w:ind w:left="720" w:hanging="360"/>
              <w:rPr>
                <w:sz w:val="18"/>
                <w:szCs w:val="18"/>
                <w:u w:val="none"/>
              </w:rPr>
            </w:pPr>
            <w:r>
              <w:rPr>
                <w:sz w:val="18"/>
                <w:szCs w:val="18"/>
                <w:rtl w:val="0"/>
              </w:rPr>
              <w:t>To navigate transitions between stages of the activity lifecycle, the Activity class provides a core set of six callbacks: onCreate(), onStart(), onResume(), onPause(), onStop(), and onDestroy().</w:t>
            </w:r>
          </w:p>
          <w:p>
            <w:pPr>
              <w:numPr>
                <w:ilvl w:val="0"/>
                <w:numId w:val="2"/>
              </w:numPr>
              <w:spacing w:before="0" w:beforeAutospacing="0"/>
              <w:ind w:left="720" w:hanging="360"/>
              <w:rPr>
                <w:sz w:val="18"/>
                <w:szCs w:val="18"/>
                <w:u w:val="none"/>
              </w:rPr>
            </w:pPr>
            <w:r>
              <w:rPr>
                <w:sz w:val="18"/>
                <w:szCs w:val="18"/>
                <w:rtl w:val="0"/>
              </w:rPr>
              <w:t xml:space="preserve"> The system invokes each of these callbacks as an activity enters a new state.</w:t>
            </w:r>
          </w:p>
        </w:tc>
      </w:tr>
    </w:tbl>
    <w:p/>
    <w:p>
      <w:pPr>
        <w:rPr>
          <w:b/>
          <w:sz w:val="8"/>
          <w:szCs w:val="8"/>
        </w:rPr>
      </w:pPr>
    </w:p>
    <w:tbl>
      <w:tblPr>
        <w:tblStyle w:val="17"/>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Activity(17-25)</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7:00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9:00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3"/>
              </w:numPr>
              <w:spacing w:before="40" w:after="0" w:afterAutospacing="0"/>
              <w:ind w:left="720" w:hanging="360"/>
              <w:rPr>
                <w:sz w:val="18"/>
                <w:szCs w:val="18"/>
                <w:u w:val="none"/>
              </w:rPr>
            </w:pPr>
            <w:r>
              <w:rPr>
                <w:sz w:val="18"/>
                <w:szCs w:val="18"/>
                <w:rtl w:val="0"/>
              </w:rPr>
              <w:t xml:space="preserve">Preserving and restoring an activity’s UI state in a timely fashion across system-initiated activity or application destruction is a crucial part of the user experience. </w:t>
            </w:r>
          </w:p>
          <w:p>
            <w:pPr>
              <w:numPr>
                <w:ilvl w:val="0"/>
                <w:numId w:val="3"/>
              </w:numPr>
              <w:spacing w:before="0" w:beforeAutospacing="0" w:after="0" w:afterAutospacing="0"/>
              <w:ind w:left="720" w:hanging="360"/>
              <w:rPr>
                <w:sz w:val="18"/>
                <w:szCs w:val="18"/>
                <w:u w:val="none"/>
              </w:rPr>
            </w:pPr>
            <w:r>
              <w:rPr>
                <w:sz w:val="18"/>
                <w:szCs w:val="18"/>
                <w:rtl w:val="0"/>
              </w:rPr>
              <w:t>In these cases the user expects the UI state to remain the same, but the system destroys the activity and any state stored in it.</w:t>
            </w:r>
          </w:p>
          <w:p>
            <w:pPr>
              <w:numPr>
                <w:ilvl w:val="0"/>
                <w:numId w:val="3"/>
              </w:numPr>
              <w:spacing w:before="0" w:beforeAutospacing="0" w:after="0" w:afterAutospacing="0"/>
              <w:ind w:left="720" w:hanging="360"/>
              <w:rPr>
                <w:sz w:val="18"/>
                <w:szCs w:val="18"/>
                <w:u w:val="none"/>
              </w:rPr>
            </w:pPr>
            <w:r>
              <w:rPr>
                <w:sz w:val="18"/>
                <w:szCs w:val="18"/>
                <w:rtl w:val="0"/>
              </w:rPr>
              <w:t>Android provides several options for you to save your app data.</w:t>
            </w:r>
          </w:p>
          <w:p>
            <w:pPr>
              <w:numPr>
                <w:ilvl w:val="0"/>
                <w:numId w:val="3"/>
              </w:numPr>
              <w:spacing w:before="0" w:beforeAutospacing="0" w:after="0" w:afterAutospacing="0"/>
              <w:ind w:left="720" w:hanging="360"/>
              <w:rPr>
                <w:sz w:val="18"/>
                <w:szCs w:val="18"/>
                <w:u w:val="none"/>
              </w:rPr>
            </w:pPr>
            <w:r>
              <w:rPr>
                <w:sz w:val="18"/>
                <w:szCs w:val="18"/>
                <w:rtl w:val="0"/>
              </w:rPr>
              <w:t>The solution you choose depends on your specific needs, such as how much space your data requires, what kind of data you need to store, and whether the data should be private to your app or accessible to other apps and the user.</w:t>
            </w:r>
          </w:p>
          <w:p>
            <w:pPr>
              <w:numPr>
                <w:ilvl w:val="0"/>
                <w:numId w:val="3"/>
              </w:numPr>
              <w:spacing w:before="0" w:beforeAutospacing="0" w:after="0" w:afterAutospacing="0"/>
              <w:ind w:left="720" w:hanging="360"/>
              <w:rPr>
                <w:sz w:val="18"/>
                <w:szCs w:val="18"/>
                <w:u w:val="none"/>
              </w:rPr>
            </w:pPr>
            <w:r>
              <w:rPr>
                <w:sz w:val="18"/>
                <w:szCs w:val="18"/>
                <w:rtl w:val="0"/>
              </w:rPr>
              <w:t>A cached process is one that is not currently needed, so the system is free to kill it as desired when memory is needed elsewhere.</w:t>
            </w:r>
          </w:p>
          <w:p>
            <w:pPr>
              <w:numPr>
                <w:ilvl w:val="0"/>
                <w:numId w:val="3"/>
              </w:numPr>
              <w:spacing w:before="0" w:beforeAutospacing="0" w:after="0" w:afterAutospacing="0"/>
              <w:ind w:left="720" w:hanging="360"/>
              <w:rPr>
                <w:sz w:val="18"/>
                <w:szCs w:val="18"/>
                <w:u w:val="none"/>
              </w:rPr>
            </w:pPr>
            <w:r>
              <w:rPr>
                <w:sz w:val="18"/>
                <w:szCs w:val="18"/>
                <w:rtl w:val="0"/>
              </w:rPr>
              <w:t xml:space="preserve">In a normally behaving system, these are the only processes involved in memory management: a well running system will have multiple cached processes always available and regularly kill the oldest ones as needed. </w:t>
            </w:r>
          </w:p>
          <w:p>
            <w:pPr>
              <w:numPr>
                <w:ilvl w:val="0"/>
                <w:numId w:val="3"/>
              </w:numPr>
              <w:spacing w:before="0" w:beforeAutospacing="0"/>
              <w:ind w:left="720" w:hanging="360"/>
              <w:rPr>
                <w:sz w:val="18"/>
                <w:szCs w:val="18"/>
                <w:u w:val="none"/>
              </w:rPr>
            </w:pPr>
            <w:r>
              <w:rPr>
                <w:sz w:val="18"/>
                <w:szCs w:val="18"/>
                <w:rtl w:val="0"/>
              </w:rPr>
              <w:t>Only in very critical situations will the system get to a point where all cached processes are killed and it must start killing service processes.</w:t>
            </w:r>
          </w:p>
        </w:tc>
      </w:tr>
    </w:tbl>
    <w:p/>
    <w:p>
      <w:pPr>
        <w:rPr>
          <w:b/>
          <w:sz w:val="8"/>
          <w:szCs w:val="8"/>
        </w:rPr>
      </w:pPr>
    </w:p>
    <w:p/>
    <w:p>
      <w:pPr>
        <w:rPr>
          <w:b/>
          <w:sz w:val="8"/>
          <w:szCs w:val="8"/>
        </w:rPr>
      </w:pPr>
    </w:p>
    <w:tbl>
      <w:tblPr>
        <w:tblStyle w:val="18"/>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9358"/>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20" w:hRule="atLeast"/>
        </w:trPr>
        <w:tc>
          <w:tcPr>
            <w:tcW w:w="9358"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ind w:left="20" w:firstLine="0"/>
              <w:rPr>
                <w:b/>
                <w:u w:val="single"/>
              </w:rPr>
            </w:pPr>
            <w:r>
              <w:rPr>
                <w:b/>
                <w:u w:val="single"/>
                <w:rtl w:val="0"/>
              </w:rPr>
              <w:t>Deliverable Status</w:t>
            </w:r>
          </w:p>
        </w:tc>
      </w:tr>
    </w:tbl>
    <w:p>
      <w:pPr>
        <w:rPr>
          <w:b/>
        </w:rPr>
      </w:pPr>
      <w:r>
        <w:rPr>
          <w:b/>
          <w:rtl w:val="0"/>
        </w:rPr>
        <w:t xml:space="preserve"> </w:t>
      </w:r>
    </w:p>
    <w:p>
      <w:pPr>
        <w:rPr>
          <w:b/>
          <w:lang w:val="en-IN"/>
        </w:rPr>
      </w:pPr>
      <w:r>
        <w:rPr>
          <w:b/>
          <w:lang w:val="en-IN"/>
        </w:rPr>
        <w:t>Module-3:</w:t>
      </w:r>
    </w:p>
    <w:p>
      <w:pPr>
        <w:rPr>
          <w:rFonts w:hint="default"/>
        </w:rPr>
      </w:pPr>
      <w:r>
        <w:rPr>
          <w:rFonts w:hint="default"/>
        </w:rPr>
        <w:fldChar w:fldCharType="begin"/>
      </w:r>
      <w:r>
        <w:rPr>
          <w:rFonts w:hint="default"/>
        </w:rPr>
        <w:instrText xml:space="preserve"> HYPERLINK "https://github.com/manojbandari/Android/tree/master/Module%203" </w:instrText>
      </w:r>
      <w:r>
        <w:rPr>
          <w:rFonts w:hint="default"/>
        </w:rPr>
        <w:fldChar w:fldCharType="separate"/>
      </w:r>
      <w:r>
        <w:rPr>
          <w:rStyle w:val="12"/>
          <w:rFonts w:hint="default"/>
        </w:rPr>
        <w:t>https://github.com/manojbandari/Android/tree/master/Module%203</w:t>
      </w:r>
      <w:r>
        <w:rPr>
          <w:rFonts w:hint="default"/>
        </w:rPr>
        <w:fldChar w:fldCharType="end"/>
      </w:r>
    </w:p>
    <w:p>
      <w:pPr>
        <w:rPr>
          <w:rFonts w:hint="default"/>
        </w:rPr>
      </w:pPr>
      <w:bookmarkStart w:id="0" w:name="_GoBack"/>
      <w:bookmarkEnd w:id="0"/>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9"/>
      <w:tblW w:w="9359"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85"/>
      <w:gridCol w:w="34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620" w:hRule="atLeast"/>
      </w:trPr>
      <w:tc>
        <w:tcPr>
          <w:tcW w:w="9359" w:type="dxa"/>
          <w:gridSpan w:val="2"/>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ind w:left="20" w:firstLine="0"/>
            <w:rPr>
              <w:b/>
              <w:sz w:val="36"/>
              <w:szCs w:val="36"/>
            </w:rPr>
          </w:pPr>
          <w:r>
            <w:rPr>
              <w:b/>
              <w:sz w:val="36"/>
              <w:szCs w:val="36"/>
              <w:rtl w:val="0"/>
            </w:rPr>
            <w:t xml:space="preserve">Course: </w:t>
          </w:r>
          <w:r>
            <w:rPr>
              <w:b/>
              <w:rtl w:val="0"/>
            </w:rPr>
            <w:t>MP-2019</w:t>
          </w:r>
          <w:r>
            <w:rPr>
              <w:b/>
              <w:sz w:val="36"/>
              <w:szCs w:val="36"/>
              <w:rtl w:val="0"/>
            </w:rPr>
            <w:tab/>
          </w:r>
          <w:r>
            <w:rPr>
              <w:b/>
              <w:sz w:val="36"/>
              <w:szCs w:val="36"/>
              <w:rtl w:val="0"/>
            </w:rPr>
            <w:t>Engineering Notebook - Daily</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440" w:hRule="atLeast"/>
      </w:trPr>
      <w:tc>
        <w:tcPr>
          <w:tcW w:w="5885" w:type="dxa"/>
          <w:tcBorders>
            <w:top w:val="single" w:color="808080" w:sz="6" w:space="0"/>
            <w:left w:val="single" w:color="808080" w:sz="6" w:space="0"/>
            <w:bottom w:val="single" w:color="808080" w:sz="6" w:space="0"/>
            <w:right w:val="single" w:color="808080" w:sz="6" w:space="0"/>
          </w:tcBorders>
          <w:shd w:val="clear" w:color="auto" w:fill="auto"/>
          <w:tcMar>
            <w:top w:w="100" w:type="dxa"/>
            <w:left w:w="100" w:type="dxa"/>
            <w:bottom w:w="100" w:type="dxa"/>
            <w:right w:w="100" w:type="dxa"/>
          </w:tcMar>
          <w:vAlign w:val="top"/>
        </w:tcPr>
        <w:p>
          <w:pPr>
            <w:ind w:left="20" w:firstLine="0"/>
            <w:rPr>
              <w:b/>
              <w:sz w:val="20"/>
              <w:szCs w:val="20"/>
              <w:lang w:val="en-IN"/>
            </w:rPr>
          </w:pPr>
          <w:r>
            <w:rPr>
              <w:b/>
              <w:sz w:val="20"/>
              <w:szCs w:val="20"/>
              <w:rtl w:val="0"/>
            </w:rPr>
            <w:t xml:space="preserve">Engineer: </w:t>
          </w:r>
          <w:r>
            <w:rPr>
              <w:b/>
              <w:sz w:val="20"/>
              <w:szCs w:val="20"/>
              <w:rtl w:val="0"/>
              <w:lang w:val="en-IN"/>
            </w:rPr>
            <w:t>Manoj kumar Bandari</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100" w:type="dxa"/>
            <w:left w:w="100" w:type="dxa"/>
            <w:bottom w:w="100" w:type="dxa"/>
            <w:right w:w="100" w:type="dxa"/>
          </w:tcMar>
          <w:vAlign w:val="top"/>
        </w:tcPr>
        <w:p>
          <w:pPr>
            <w:ind w:left="20" w:firstLine="0"/>
            <w:rPr>
              <w:b/>
              <w:sz w:val="20"/>
              <w:szCs w:val="20"/>
            </w:rPr>
          </w:pPr>
          <w:r>
            <w:rPr>
              <w:b/>
              <w:sz w:val="20"/>
              <w:szCs w:val="20"/>
              <w:rtl w:val="0"/>
            </w:rPr>
            <w:t>Date:</w:t>
          </w:r>
          <w:r>
            <w:rPr>
              <w:sz w:val="20"/>
              <w:szCs w:val="20"/>
              <w:rtl w:val="0"/>
            </w:rPr>
            <w:t xml:space="preserve"> </w:t>
          </w:r>
          <w:r>
            <w:rPr>
              <w:b/>
              <w:sz w:val="20"/>
              <w:szCs w:val="20"/>
              <w:rtl w:val="0"/>
            </w:rPr>
            <w:t>2019-03-13</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cumentProtection w:enforcement="0"/>
  <w:defaultTabStop w:val="720"/>
  <w:compat>
    <w:compatSetting w:name="compatibilityMode" w:uri="http://schemas.microsoft.com/office/word" w:val="14"/>
  </w:compat>
  <w:rsids>
    <w:rsidRoot w:val="00000000"/>
    <w:rsid w:val="618848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character" w:styleId="12">
    <w:name w:val="Hyperlink"/>
    <w:basedOn w:val="11"/>
    <w:uiPriority w:val="0"/>
    <w:rPr>
      <w:color w:val="0000FF"/>
      <w:u w:val="single"/>
    </w:rPr>
  </w:style>
  <w:style w:type="table" w:customStyle="1" w:styleId="14">
    <w:name w:val="Table Normal1"/>
    <w:uiPriority w:val="0"/>
  </w:style>
  <w:style w:type="table" w:customStyle="1" w:styleId="15">
    <w:name w:val="_Style 10"/>
    <w:basedOn w:val="14"/>
    <w:uiPriority w:val="0"/>
    <w:tblPr>
      <w:tblLayout w:type="fixed"/>
      <w:tblCellMar>
        <w:top w:w="100" w:type="dxa"/>
        <w:left w:w="100" w:type="dxa"/>
        <w:bottom w:w="100" w:type="dxa"/>
        <w:right w:w="100" w:type="dxa"/>
      </w:tblCellMar>
    </w:tblPr>
  </w:style>
  <w:style w:type="table" w:customStyle="1" w:styleId="16">
    <w:name w:val="_Style 11"/>
    <w:basedOn w:val="14"/>
    <w:qFormat/>
    <w:uiPriority w:val="0"/>
    <w:tblPr>
      <w:tblLayout w:type="fixed"/>
      <w:tblCellMar>
        <w:top w:w="100" w:type="dxa"/>
        <w:left w:w="100" w:type="dxa"/>
        <w:bottom w:w="100" w:type="dxa"/>
        <w:right w:w="100" w:type="dxa"/>
      </w:tblCellMar>
    </w:tblPr>
  </w:style>
  <w:style w:type="table" w:customStyle="1" w:styleId="17">
    <w:name w:val="_Style 12"/>
    <w:basedOn w:val="14"/>
    <w:uiPriority w:val="0"/>
    <w:tblPr>
      <w:tblLayout w:type="fixed"/>
      <w:tblCellMar>
        <w:top w:w="100" w:type="dxa"/>
        <w:left w:w="100" w:type="dxa"/>
        <w:bottom w:w="100" w:type="dxa"/>
        <w:right w:w="100" w:type="dxa"/>
      </w:tblCellMar>
    </w:tblPr>
  </w:style>
  <w:style w:type="table" w:customStyle="1" w:styleId="18">
    <w:name w:val="_Style 13"/>
    <w:basedOn w:val="14"/>
    <w:uiPriority w:val="0"/>
    <w:tblPr>
      <w:tblLayout w:type="fixed"/>
      <w:tblCellMar>
        <w:top w:w="100" w:type="dxa"/>
        <w:left w:w="100" w:type="dxa"/>
        <w:bottom w:w="100" w:type="dxa"/>
        <w:right w:w="100" w:type="dxa"/>
      </w:tblCellMar>
    </w:tblPr>
  </w:style>
  <w:style w:type="table" w:customStyle="1" w:styleId="19">
    <w:name w:val="_Style 14"/>
    <w:basedOn w:val="14"/>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2019-03-18T09:17:54Z</dcterms:created>
  <dc:creator>banda</dc:creator>
  <cp:lastModifiedBy>banda</cp:lastModifiedBy>
  <dcterms:modified xsi:type="dcterms:W3CDTF">2019-03-18T09:19:56Z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